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9C2DC" w14:textId="21112F86" w:rsidR="006E07B3" w:rsidRDefault="006E07B3">
      <w:r>
        <w:t>Flowchart:</w:t>
      </w:r>
    </w:p>
    <w:p w14:paraId="508AD6C3" w14:textId="68A1197F" w:rsidR="006E07B3" w:rsidRDefault="006E07B3"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4739FE0A" wp14:editId="2BC3A7DA">
                <wp:simplePos x="0" y="0"/>
                <wp:positionH relativeFrom="column">
                  <wp:posOffset>1333500</wp:posOffset>
                </wp:positionH>
                <wp:positionV relativeFrom="paragraph">
                  <wp:posOffset>6350</wp:posOffset>
                </wp:positionV>
                <wp:extent cx="933450" cy="361950"/>
                <wp:effectExtent l="0" t="0" r="19050" b="19050"/>
                <wp:wrapNone/>
                <wp:docPr id="158530214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00A42" w14:textId="5979D7A9" w:rsidR="006E07B3" w:rsidRPr="002A5A50" w:rsidRDefault="006E07B3" w:rsidP="006E07B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2A5A50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9FE0A" id="Oval 2" o:spid="_x0000_s1026" style="position:absolute;margin-left:105pt;margin-top:.5pt;width:73.5pt;height:28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" fillcolor="white [3201]" strokecolor="black [3200]" strokeweight="2pt">
                <v:textbox>
                  <w:txbxContent>
                    <w:p w14:paraId="1E700A42" w14:textId="5979D7A9" w:rsidR="006E07B3" w:rsidRPr="002A5A50" w:rsidRDefault="006E07B3" w:rsidP="006E07B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IN"/>
                        </w:rPr>
                      </w:pPr>
                      <w:r w:rsidRPr="002A5A50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I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250FD">
        <w:t>S</w:t>
      </w:r>
      <w:r w:rsidR="00384DCE">
        <w:t>tep 1:</w:t>
      </w:r>
    </w:p>
    <w:p w14:paraId="1EA87A0F" w14:textId="2C6DCF62" w:rsidR="006E07B3" w:rsidRDefault="006E07B3"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0A3C2A8F" wp14:editId="5181CAC5">
                <wp:simplePos x="0" y="0"/>
                <wp:positionH relativeFrom="column">
                  <wp:posOffset>996950</wp:posOffset>
                </wp:positionH>
                <wp:positionV relativeFrom="paragraph">
                  <wp:posOffset>237490</wp:posOffset>
                </wp:positionV>
                <wp:extent cx="1593850" cy="292100"/>
                <wp:effectExtent l="0" t="0" r="25400" b="12700"/>
                <wp:wrapNone/>
                <wp:docPr id="7699374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838F8" w14:textId="41E11DB9" w:rsidR="006E07B3" w:rsidRPr="002A5A50" w:rsidRDefault="006E07B3" w:rsidP="006E07B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2A5A50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  <w:t>Initiali</w:t>
                            </w:r>
                            <w:r w:rsidR="00886FDD" w:rsidRPr="002A5A50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  <w:t>ze Attempts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C2A8F" id="Rectangle 5" o:spid="_x0000_s1027" style="position:absolute;margin-left:78.5pt;margin-top:18.7pt;width:125.5pt;height:23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" fillcolor="white [3201]" strokecolor="black [3200]" strokeweight="2pt">
                <v:textbox>
                  <w:txbxContent>
                    <w:p w14:paraId="60C838F8" w14:textId="41E11DB9" w:rsidR="006E07B3" w:rsidRPr="002A5A50" w:rsidRDefault="006E07B3" w:rsidP="006E07B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IN"/>
                        </w:rPr>
                      </w:pPr>
                      <w:r w:rsidRPr="002A5A50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IN"/>
                        </w:rPr>
                        <w:t>Initiali</w:t>
                      </w:r>
                      <w:r w:rsidR="00886FDD" w:rsidRPr="002A5A50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IN"/>
                        </w:rPr>
                        <w:t>ze Attempts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4883538" wp14:editId="73083E3B">
                <wp:simplePos x="0" y="0"/>
                <wp:positionH relativeFrom="column">
                  <wp:posOffset>1758950</wp:posOffset>
                </wp:positionH>
                <wp:positionV relativeFrom="paragraph">
                  <wp:posOffset>46990</wp:posOffset>
                </wp:positionV>
                <wp:extent cx="63500" cy="171450"/>
                <wp:effectExtent l="0" t="0" r="0" b="0"/>
                <wp:wrapNone/>
                <wp:docPr id="83420965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500" cy="171450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D3D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138.5pt;margin-top:3.7pt;width:5pt;height:13.5pt;flip:x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" adj="17600" fillcolor="#4f81bd [3204]" stroked="f"/>
            </w:pict>
          </mc:Fallback>
        </mc:AlternateContent>
      </w:r>
    </w:p>
    <w:p w14:paraId="238D76A2" w14:textId="5E045854" w:rsidR="006E07B3" w:rsidRDefault="002A5A50"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73680A7" wp14:editId="2F1EEF2A">
                <wp:simplePos x="0" y="0"/>
                <wp:positionH relativeFrom="column">
                  <wp:posOffset>1758950</wp:posOffset>
                </wp:positionH>
                <wp:positionV relativeFrom="paragraph">
                  <wp:posOffset>220345</wp:posOffset>
                </wp:positionV>
                <wp:extent cx="63500" cy="165100"/>
                <wp:effectExtent l="0" t="0" r="0" b="6350"/>
                <wp:wrapNone/>
                <wp:docPr id="2394755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165100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8D4E4" id="Arrow: Down 7" o:spid="_x0000_s1026" type="#_x0000_t67" style="position:absolute;margin-left:138.5pt;margin-top:17.35pt;width:5pt;height:13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" adj="17446" fillcolor="#4f81bd [3204]" stroked="f"/>
            </w:pict>
          </mc:Fallback>
        </mc:AlternateContent>
      </w:r>
      <w:r w:rsidR="004250FD">
        <w:t>Step 2:</w:t>
      </w:r>
    </w:p>
    <w:p w14:paraId="59581A3D" w14:textId="183208A5" w:rsidR="006E07B3" w:rsidRDefault="002A5A50"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C31A32E" wp14:editId="47973952">
                <wp:simplePos x="0" y="0"/>
                <wp:positionH relativeFrom="column">
                  <wp:posOffset>-190500</wp:posOffset>
                </wp:positionH>
                <wp:positionV relativeFrom="paragraph">
                  <wp:posOffset>76200</wp:posOffset>
                </wp:positionV>
                <wp:extent cx="3803650" cy="546100"/>
                <wp:effectExtent l="0" t="0" r="25400" b="25400"/>
                <wp:wrapNone/>
                <wp:docPr id="728012918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546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5D6FF" w14:textId="77777777" w:rsidR="002A5A50" w:rsidRPr="002A5A50" w:rsidRDefault="002A5A50" w:rsidP="002A5A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A5A5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username = </w:t>
                            </w:r>
                            <w:proofErr w:type="gramStart"/>
                            <w:r w:rsidRPr="002A5A5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input(</w:t>
                            </w:r>
                            <w:proofErr w:type="gramEnd"/>
                            <w:r w:rsidRPr="002A5A5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"Enter username: ")</w:t>
                            </w:r>
                          </w:p>
                          <w:p w14:paraId="5FA40907" w14:textId="6035E939" w:rsidR="002A5A50" w:rsidRPr="002A5A50" w:rsidRDefault="002A5A50" w:rsidP="002A5A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A5A5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password = </w:t>
                            </w:r>
                            <w:proofErr w:type="gramStart"/>
                            <w:r w:rsidRPr="002A5A5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input(</w:t>
                            </w:r>
                            <w:proofErr w:type="gramEnd"/>
                            <w:r w:rsidRPr="002A5A5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"Enter password: 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1A32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8" type="#_x0000_t111" style="position:absolute;margin-left:-15pt;margin-top:6pt;width:299.5pt;height:43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" fillcolor="white [3201]" strokecolor="black [3200]" strokeweight="2pt">
                <v:textbox>
                  <w:txbxContent>
                    <w:p w14:paraId="67A5D6FF" w14:textId="77777777" w:rsidR="002A5A50" w:rsidRPr="002A5A50" w:rsidRDefault="002A5A50" w:rsidP="002A5A5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A5A5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username = </w:t>
                      </w:r>
                      <w:proofErr w:type="gramStart"/>
                      <w:r w:rsidRPr="002A5A5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input(</w:t>
                      </w:r>
                      <w:proofErr w:type="gramEnd"/>
                      <w:r w:rsidRPr="002A5A5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"Enter username: ")</w:t>
                      </w:r>
                    </w:p>
                    <w:p w14:paraId="5FA40907" w14:textId="6035E939" w:rsidR="002A5A50" w:rsidRPr="002A5A50" w:rsidRDefault="002A5A50" w:rsidP="002A5A5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A5A5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password = </w:t>
                      </w:r>
                      <w:proofErr w:type="gramStart"/>
                      <w:r w:rsidRPr="002A5A5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input(</w:t>
                      </w:r>
                      <w:proofErr w:type="gramEnd"/>
                      <w:r w:rsidRPr="002A5A5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"Enter password: ")</w:t>
                      </w:r>
                    </w:p>
                  </w:txbxContent>
                </v:textbox>
              </v:shape>
            </w:pict>
          </mc:Fallback>
        </mc:AlternateContent>
      </w:r>
      <w:r w:rsidR="004250FD">
        <w:t>Step 3:</w:t>
      </w:r>
    </w:p>
    <w:p w14:paraId="4D617E91" w14:textId="6ED86F17" w:rsidR="006E07B3" w:rsidRDefault="00751A3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B39942" wp14:editId="5BB27471">
                <wp:simplePos x="0" y="0"/>
                <wp:positionH relativeFrom="column">
                  <wp:posOffset>3860800</wp:posOffset>
                </wp:positionH>
                <wp:positionV relativeFrom="paragraph">
                  <wp:posOffset>61595</wp:posOffset>
                </wp:positionV>
                <wp:extent cx="1301750" cy="3194050"/>
                <wp:effectExtent l="0" t="0" r="0" b="6350"/>
                <wp:wrapNone/>
                <wp:docPr id="2085809407" name="Arrow: Bent-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194050"/>
                        </a:xfrm>
                        <a:prstGeom prst="bentUpArrow">
                          <a:avLst>
                            <a:gd name="adj1" fmla="val 3099"/>
                            <a:gd name="adj2" fmla="val 23760"/>
                            <a:gd name="adj3" fmla="val 2326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C0B08" id="Arrow: Bent-Up 22" o:spid="_x0000_s1026" style="position:absolute;margin-left:304pt;margin-top:4.85pt;width:102.5pt;height:25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1750,319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" path="m,3153709r972284,l972284,302891r-289126,l992454,r309296,302891l1012625,302891r,2891159l,3194050r,-40341xe" fillcolor="#4f81bd [3204]" stroked="f">
                <v:path arrowok="t" o:connecttype="custom" o:connectlocs="0,3153709;972284,3153709;972284,302891;683158,302891;992454,0;1301750,302891;1012625,302891;1012625,3194050;0,3194050;0,3153709" o:connectangles="0,0,0,0,0,0,0,0,0,0"/>
              </v:shape>
            </w:pict>
          </mc:Fallback>
        </mc:AlternateContent>
      </w:r>
      <w:r w:rsidR="004D4F7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C997C5" wp14:editId="4668CAA8">
                <wp:simplePos x="0" y="0"/>
                <wp:positionH relativeFrom="column">
                  <wp:posOffset>3270250</wp:posOffset>
                </wp:positionH>
                <wp:positionV relativeFrom="paragraph">
                  <wp:posOffset>17145</wp:posOffset>
                </wp:positionV>
                <wp:extent cx="1536700" cy="63500"/>
                <wp:effectExtent l="0" t="0" r="6350" b="0"/>
                <wp:wrapNone/>
                <wp:docPr id="20069743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3500"/>
                        </a:xfrm>
                        <a:prstGeom prst="lef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A329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3" o:spid="_x0000_s1026" type="#_x0000_t66" style="position:absolute;margin-left:257.5pt;margin-top:1.35pt;width:121pt;height: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" adj="446" fillcolor="#4f81bd [3204]" stroked="f"/>
            </w:pict>
          </mc:Fallback>
        </mc:AlternateContent>
      </w:r>
    </w:p>
    <w:p w14:paraId="4298AB7C" w14:textId="7DA99C27" w:rsidR="006E07B3" w:rsidRDefault="002A5A50"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64AD0E9" wp14:editId="222C026C">
                <wp:simplePos x="0" y="0"/>
                <wp:positionH relativeFrom="column">
                  <wp:posOffset>590550</wp:posOffset>
                </wp:positionH>
                <wp:positionV relativeFrom="paragraph">
                  <wp:posOffset>207645</wp:posOffset>
                </wp:positionV>
                <wp:extent cx="2311400" cy="723900"/>
                <wp:effectExtent l="0" t="0" r="12700" b="19050"/>
                <wp:wrapNone/>
                <wp:docPr id="872037270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7B93A" w14:textId="0A5F977D" w:rsidR="002A5A50" w:rsidRPr="002A5A50" w:rsidRDefault="002A5A50" w:rsidP="002A5A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2A5A50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  <w:t xml:space="preserve">Are Credentials </w:t>
                            </w:r>
                            <w:proofErr w:type="gramStart"/>
                            <w:r w:rsidRPr="002A5A50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  <w:t>Correct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AD0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9" type="#_x0000_t110" style="position:absolute;margin-left:46.5pt;margin-top:16.35pt;width:182pt;height:57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" fillcolor="white [3201]" strokecolor="black [3200]" strokeweight="2pt">
                <v:textbox>
                  <w:txbxContent>
                    <w:p w14:paraId="0B87B93A" w14:textId="0A5F977D" w:rsidR="002A5A50" w:rsidRPr="002A5A50" w:rsidRDefault="002A5A50" w:rsidP="002A5A5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IN"/>
                        </w:rPr>
                      </w:pPr>
                      <w:r w:rsidRPr="002A5A50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IN"/>
                        </w:rPr>
                        <w:t xml:space="preserve">Are Credentials </w:t>
                      </w:r>
                      <w:proofErr w:type="gramStart"/>
                      <w:r w:rsidRPr="002A5A50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IN"/>
                        </w:rPr>
                        <w:t>Correct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06116205" wp14:editId="4F6F48F0">
                <wp:simplePos x="0" y="0"/>
                <wp:positionH relativeFrom="column">
                  <wp:posOffset>1752600</wp:posOffset>
                </wp:positionH>
                <wp:positionV relativeFrom="paragraph">
                  <wp:posOffset>29845</wp:posOffset>
                </wp:positionV>
                <wp:extent cx="45719" cy="152400"/>
                <wp:effectExtent l="57150" t="19050" r="50165" b="95250"/>
                <wp:wrapNone/>
                <wp:docPr id="316533875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CFA1" id="Arrow: Down 8" o:spid="_x0000_s1026" type="#_x0000_t67" style="position:absolute;margin-left:138pt;margin-top:2.35pt;width:3.6pt;height:12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" adj="1836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366C9F3B" w14:textId="107DF3E2" w:rsidR="006E07B3" w:rsidRDefault="00B26B47">
      <w:r>
        <w:t>Step 4:</w:t>
      </w:r>
    </w:p>
    <w:p w14:paraId="36A2C1D8" w14:textId="68742E11" w:rsidR="006E07B3" w:rsidRDefault="006E07B3"/>
    <w:p w14:paraId="3F75883D" w14:textId="7A751D1A" w:rsidR="006E07B3" w:rsidRDefault="00725127"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D70C8B6" wp14:editId="6D03AE6C">
                <wp:simplePos x="0" y="0"/>
                <wp:positionH relativeFrom="column">
                  <wp:posOffset>3022600</wp:posOffset>
                </wp:positionH>
                <wp:positionV relativeFrom="paragraph">
                  <wp:posOffset>239395</wp:posOffset>
                </wp:positionV>
                <wp:extent cx="69850" cy="317500"/>
                <wp:effectExtent l="0" t="0" r="6350" b="6350"/>
                <wp:wrapNone/>
                <wp:docPr id="1371985767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317500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F00F" id="Arrow: Down 13" o:spid="_x0000_s1026" type="#_x0000_t67" style="position:absolute;margin-left:238pt;margin-top:18.85pt;width:5.5pt;height:2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" adj="19224" fillcolor="#4f81bd [3204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A5C304E" wp14:editId="7F6A721B">
                <wp:simplePos x="0" y="0"/>
                <wp:positionH relativeFrom="column">
                  <wp:posOffset>361950</wp:posOffset>
                </wp:positionH>
                <wp:positionV relativeFrom="paragraph">
                  <wp:posOffset>252095</wp:posOffset>
                </wp:positionV>
                <wp:extent cx="63500" cy="311150"/>
                <wp:effectExtent l="0" t="0" r="0" b="0"/>
                <wp:wrapNone/>
                <wp:docPr id="140618052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311150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76D3" id="Arrow: Down 12" o:spid="_x0000_s1026" type="#_x0000_t67" style="position:absolute;margin-left:28.5pt;margin-top:19.85pt;width:5pt;height:24.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" adj="19396" fillcolor="#4f81bd [3204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B01D5C9" wp14:editId="419DC0DA">
                <wp:simplePos x="0" y="0"/>
                <wp:positionH relativeFrom="column">
                  <wp:posOffset>425450</wp:posOffset>
                </wp:positionH>
                <wp:positionV relativeFrom="paragraph">
                  <wp:posOffset>182245</wp:posOffset>
                </wp:positionV>
                <wp:extent cx="2609850" cy="82550"/>
                <wp:effectExtent l="0" t="0" r="0" b="0"/>
                <wp:wrapNone/>
                <wp:docPr id="1723985130" name="Arrow: Left-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82550"/>
                        </a:xfrm>
                        <a:prstGeom prst="left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5E7BB" w14:textId="77777777" w:rsidR="004D4F73" w:rsidRPr="004D4F73" w:rsidRDefault="004D4F73" w:rsidP="004D4F7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4D4F73">
                              <w:rPr>
                                <w:lang w:val="en-IN"/>
                              </w:rPr>
                              <w:t>if attempts &gt;= 3:</w:t>
                            </w:r>
                          </w:p>
                          <w:p w14:paraId="6147C261" w14:textId="77777777" w:rsidR="004D4F73" w:rsidRPr="004D4F73" w:rsidRDefault="004D4F73" w:rsidP="004D4F7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4D4F73">
                              <w:rPr>
                                <w:lang w:val="en-IN"/>
                              </w:rPr>
                              <w:t xml:space="preserve">    </w:t>
                            </w:r>
                            <w:proofErr w:type="gramStart"/>
                            <w:r w:rsidRPr="004D4F73">
                              <w:rPr>
                                <w:lang w:val="en-IN"/>
                              </w:rPr>
                              <w:t>print(</w:t>
                            </w:r>
                            <w:proofErr w:type="gramEnd"/>
                            <w:r w:rsidRPr="004D4F73">
                              <w:rPr>
                                <w:lang w:val="en-IN"/>
                              </w:rPr>
                              <w:t>"Account Locked")</w:t>
                            </w:r>
                          </w:p>
                          <w:p w14:paraId="71011DAE" w14:textId="18F8EE17" w:rsidR="00725127" w:rsidRPr="00725127" w:rsidRDefault="004D4F73" w:rsidP="004D4F7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4D4F73">
                              <w:rPr>
                                <w:lang w:val="en-IN"/>
                              </w:rPr>
                              <w:t xml:space="preserve">   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1D5C9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1" o:spid="_x0000_s1030" type="#_x0000_t69" style="position:absolute;margin-left:33.5pt;margin-top:14.35pt;width:205.5pt;height:6.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" adj="342" fillcolor="#4f81bd [3204]" stroked="f">
                <v:textbox>
                  <w:txbxContent>
                    <w:p w14:paraId="5775E7BB" w14:textId="77777777" w:rsidR="004D4F73" w:rsidRPr="004D4F73" w:rsidRDefault="004D4F73" w:rsidP="004D4F73">
                      <w:pPr>
                        <w:jc w:val="center"/>
                        <w:rPr>
                          <w:lang w:val="en-IN"/>
                        </w:rPr>
                      </w:pPr>
                      <w:r w:rsidRPr="004D4F73">
                        <w:rPr>
                          <w:lang w:val="en-IN"/>
                        </w:rPr>
                        <w:t>if attempts &gt;= 3:</w:t>
                      </w:r>
                    </w:p>
                    <w:p w14:paraId="6147C261" w14:textId="77777777" w:rsidR="004D4F73" w:rsidRPr="004D4F73" w:rsidRDefault="004D4F73" w:rsidP="004D4F73">
                      <w:pPr>
                        <w:jc w:val="center"/>
                        <w:rPr>
                          <w:lang w:val="en-IN"/>
                        </w:rPr>
                      </w:pPr>
                      <w:r w:rsidRPr="004D4F73">
                        <w:rPr>
                          <w:lang w:val="en-IN"/>
                        </w:rPr>
                        <w:t xml:space="preserve">    </w:t>
                      </w:r>
                      <w:proofErr w:type="gramStart"/>
                      <w:r w:rsidRPr="004D4F73">
                        <w:rPr>
                          <w:lang w:val="en-IN"/>
                        </w:rPr>
                        <w:t>print(</w:t>
                      </w:r>
                      <w:proofErr w:type="gramEnd"/>
                      <w:r w:rsidRPr="004D4F73">
                        <w:rPr>
                          <w:lang w:val="en-IN"/>
                        </w:rPr>
                        <w:t>"Account Locked")</w:t>
                      </w:r>
                    </w:p>
                    <w:p w14:paraId="71011DAE" w14:textId="18F8EE17" w:rsidR="00725127" w:rsidRPr="00725127" w:rsidRDefault="004D4F73" w:rsidP="004D4F73">
                      <w:pPr>
                        <w:jc w:val="center"/>
                        <w:rPr>
                          <w:lang w:val="en-IN"/>
                        </w:rPr>
                      </w:pPr>
                      <w:r w:rsidRPr="004D4F73">
                        <w:rPr>
                          <w:lang w:val="en-IN"/>
                        </w:rPr>
                        <w:t xml:space="preserve">    break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7F717CA" wp14:editId="690CB49E">
                <wp:simplePos x="0" y="0"/>
                <wp:positionH relativeFrom="column">
                  <wp:posOffset>1701800</wp:posOffset>
                </wp:positionH>
                <wp:positionV relativeFrom="paragraph">
                  <wp:posOffset>23495</wp:posOffset>
                </wp:positionV>
                <wp:extent cx="69850" cy="190500"/>
                <wp:effectExtent l="0" t="0" r="6350" b="0"/>
                <wp:wrapNone/>
                <wp:docPr id="425170362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0500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4598E" id="Arrow: Down 10" o:spid="_x0000_s1026" type="#_x0000_t67" style="position:absolute;margin-left:134pt;margin-top:1.85pt;width:5.5pt;height:1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" adj="17640" fillcolor="#4f81bd [3204]" stroked="f"/>
            </w:pict>
          </mc:Fallback>
        </mc:AlternateContent>
      </w:r>
      <w:r>
        <w:t xml:space="preserve">                                  Yes                                  No</w:t>
      </w:r>
    </w:p>
    <w:p w14:paraId="4645A17B" w14:textId="0E743534" w:rsidR="006E07B3" w:rsidRDefault="004D4F7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B6970F" wp14:editId="2FB4A247">
                <wp:simplePos x="0" y="0"/>
                <wp:positionH relativeFrom="column">
                  <wp:posOffset>4267200</wp:posOffset>
                </wp:positionH>
                <wp:positionV relativeFrom="paragraph">
                  <wp:posOffset>2559050</wp:posOffset>
                </wp:positionV>
                <wp:extent cx="63500" cy="311150"/>
                <wp:effectExtent l="0" t="0" r="0" b="0"/>
                <wp:wrapNone/>
                <wp:docPr id="756993830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3111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7994" id="Arrow: Down 12" o:spid="_x0000_s1026" type="#_x0000_t67" style="position:absolute;margin-left:336pt;margin-top:201.5pt;width:5pt;height:2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" adj="19396" fillcolor="#4f81bd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6AAE1F" wp14:editId="6AAB7D45">
                <wp:simplePos x="0" y="0"/>
                <wp:positionH relativeFrom="column">
                  <wp:posOffset>1695450</wp:posOffset>
                </wp:positionH>
                <wp:positionV relativeFrom="paragraph">
                  <wp:posOffset>2559050</wp:posOffset>
                </wp:positionV>
                <wp:extent cx="63500" cy="311150"/>
                <wp:effectExtent l="0" t="0" r="0" b="0"/>
                <wp:wrapNone/>
                <wp:docPr id="1989914439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3111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7F724" id="Arrow: Down 12" o:spid="_x0000_s1026" type="#_x0000_t67" style="position:absolute;margin-left:133.5pt;margin-top:201.5pt;width:5pt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" adj="19396" fillcolor="#4f81bd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4B5D2B" wp14:editId="4257665C">
                <wp:simplePos x="0" y="0"/>
                <wp:positionH relativeFrom="column">
                  <wp:posOffset>1701800</wp:posOffset>
                </wp:positionH>
                <wp:positionV relativeFrom="paragraph">
                  <wp:posOffset>2489200</wp:posOffset>
                </wp:positionV>
                <wp:extent cx="2609850" cy="82550"/>
                <wp:effectExtent l="0" t="0" r="0" b="0"/>
                <wp:wrapNone/>
                <wp:docPr id="1126349500" name="Arrow: Left-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82550"/>
                        </a:xfrm>
                        <a:prstGeom prst="leftRightArrow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0C22AD" w14:textId="77777777" w:rsidR="004D4F73" w:rsidRPr="004D4F73" w:rsidRDefault="004D4F73" w:rsidP="004D4F7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4D4F73">
                              <w:rPr>
                                <w:lang w:val="en-IN"/>
                              </w:rPr>
                              <w:t>if attempts &gt;= 3:</w:t>
                            </w:r>
                          </w:p>
                          <w:p w14:paraId="7D9B26C1" w14:textId="77777777" w:rsidR="004D4F73" w:rsidRPr="004D4F73" w:rsidRDefault="004D4F73" w:rsidP="004D4F7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4D4F73">
                              <w:rPr>
                                <w:lang w:val="en-IN"/>
                              </w:rPr>
                              <w:t xml:space="preserve">    </w:t>
                            </w:r>
                            <w:proofErr w:type="gramStart"/>
                            <w:r w:rsidRPr="004D4F73">
                              <w:rPr>
                                <w:lang w:val="en-IN"/>
                              </w:rPr>
                              <w:t>print(</w:t>
                            </w:r>
                            <w:proofErr w:type="gramEnd"/>
                            <w:r w:rsidRPr="004D4F73">
                              <w:rPr>
                                <w:lang w:val="en-IN"/>
                              </w:rPr>
                              <w:t>"Account Locked")</w:t>
                            </w:r>
                          </w:p>
                          <w:p w14:paraId="442AA722" w14:textId="77777777" w:rsidR="004D4F73" w:rsidRPr="00725127" w:rsidRDefault="004D4F73" w:rsidP="004D4F7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4D4F73">
                              <w:rPr>
                                <w:lang w:val="en-IN"/>
                              </w:rPr>
                              <w:t xml:space="preserve">   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B5D2B" id="_x0000_s1031" type="#_x0000_t69" style="position:absolute;margin-left:134pt;margin-top:196pt;width:205.5pt;height: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" adj="342" fillcolor="#4f81bd" stroked="f">
                <v:textbox>
                  <w:txbxContent>
                    <w:p w14:paraId="450C22AD" w14:textId="77777777" w:rsidR="004D4F73" w:rsidRPr="004D4F73" w:rsidRDefault="004D4F73" w:rsidP="004D4F73">
                      <w:pPr>
                        <w:jc w:val="center"/>
                        <w:rPr>
                          <w:lang w:val="en-IN"/>
                        </w:rPr>
                      </w:pPr>
                      <w:r w:rsidRPr="004D4F73">
                        <w:rPr>
                          <w:lang w:val="en-IN"/>
                        </w:rPr>
                        <w:t>if attempts &gt;= 3:</w:t>
                      </w:r>
                    </w:p>
                    <w:p w14:paraId="7D9B26C1" w14:textId="77777777" w:rsidR="004D4F73" w:rsidRPr="004D4F73" w:rsidRDefault="004D4F73" w:rsidP="004D4F73">
                      <w:pPr>
                        <w:jc w:val="center"/>
                        <w:rPr>
                          <w:lang w:val="en-IN"/>
                        </w:rPr>
                      </w:pPr>
                      <w:r w:rsidRPr="004D4F73">
                        <w:rPr>
                          <w:lang w:val="en-IN"/>
                        </w:rPr>
                        <w:t xml:space="preserve">    </w:t>
                      </w:r>
                      <w:proofErr w:type="gramStart"/>
                      <w:r w:rsidRPr="004D4F73">
                        <w:rPr>
                          <w:lang w:val="en-IN"/>
                        </w:rPr>
                        <w:t>print(</w:t>
                      </w:r>
                      <w:proofErr w:type="gramEnd"/>
                      <w:r w:rsidRPr="004D4F73">
                        <w:rPr>
                          <w:lang w:val="en-IN"/>
                        </w:rPr>
                        <w:t>"Account Locked")</w:t>
                      </w:r>
                    </w:p>
                    <w:p w14:paraId="442AA722" w14:textId="77777777" w:rsidR="004D4F73" w:rsidRPr="00725127" w:rsidRDefault="004D4F73" w:rsidP="004D4F73">
                      <w:pPr>
                        <w:jc w:val="center"/>
                        <w:rPr>
                          <w:lang w:val="en-IN"/>
                        </w:rPr>
                      </w:pPr>
                      <w:r w:rsidRPr="004D4F73">
                        <w:rPr>
                          <w:lang w:val="en-IN"/>
                        </w:rPr>
                        <w:t xml:space="preserve">    break</w:t>
                      </w:r>
                    </w:p>
                  </w:txbxContent>
                </v:textbox>
              </v:shape>
            </w:pict>
          </mc:Fallback>
        </mc:AlternateContent>
      </w:r>
      <w:r w:rsidR="001A668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9BCF70" wp14:editId="454CF4AD">
                <wp:simplePos x="0" y="0"/>
                <wp:positionH relativeFrom="column">
                  <wp:posOffset>2984500</wp:posOffset>
                </wp:positionH>
                <wp:positionV relativeFrom="paragraph">
                  <wp:posOffset>2185035</wp:posOffset>
                </wp:positionV>
                <wp:extent cx="76200" cy="304800"/>
                <wp:effectExtent l="0" t="0" r="0" b="0"/>
                <wp:wrapNone/>
                <wp:docPr id="622883724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04800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2564" id="Arrow: Down 18" o:spid="_x0000_s1026" type="#_x0000_t67" style="position:absolute;margin-left:235pt;margin-top:172.05pt;width:6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" adj="18900" fillcolor="#4f81bd [3204]" stroked="f"/>
            </w:pict>
          </mc:Fallback>
        </mc:AlternateContent>
      </w:r>
      <w:r w:rsidR="001A6684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E380925" wp14:editId="442C2CBC">
                <wp:simplePos x="0" y="0"/>
                <wp:positionH relativeFrom="column">
                  <wp:posOffset>2190750</wp:posOffset>
                </wp:positionH>
                <wp:positionV relativeFrom="paragraph">
                  <wp:posOffset>1162685</wp:posOffset>
                </wp:positionV>
                <wp:extent cx="1670050" cy="1003300"/>
                <wp:effectExtent l="0" t="0" r="25400" b="25400"/>
                <wp:wrapNone/>
                <wp:docPr id="121730335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003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5EAA3" w14:textId="634B8F21" w:rsidR="001A6684" w:rsidRPr="001A6684" w:rsidRDefault="001A6684" w:rsidP="001A66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A668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  <w:t xml:space="preserve">Have Attempts Reached </w:t>
                            </w:r>
                            <w:proofErr w:type="gramStart"/>
                            <w:r w:rsidRPr="001A668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  <w:t>3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0925" id="Flowchart: Decision 17" o:spid="_x0000_s1032" type="#_x0000_t110" style="position:absolute;margin-left:172.5pt;margin-top:91.55pt;width:131.5pt;height:7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" fillcolor="white [3201]" strokecolor="black [3200]" strokeweight="2pt">
                <v:textbox>
                  <w:txbxContent>
                    <w:p w14:paraId="7FD5EAA3" w14:textId="634B8F21" w:rsidR="001A6684" w:rsidRPr="001A6684" w:rsidRDefault="001A6684" w:rsidP="001A668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IN"/>
                        </w:rPr>
                      </w:pPr>
                      <w:r w:rsidRPr="001A668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IN"/>
                        </w:rPr>
                        <w:t xml:space="preserve">Have Attempts Reached </w:t>
                      </w:r>
                      <w:proofErr w:type="gramStart"/>
                      <w:r w:rsidRPr="001A668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IN"/>
                        </w:rPr>
                        <w:t>3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6684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A0D0713" wp14:editId="5A617E2B">
                <wp:simplePos x="0" y="0"/>
                <wp:positionH relativeFrom="column">
                  <wp:posOffset>2990850</wp:posOffset>
                </wp:positionH>
                <wp:positionV relativeFrom="paragraph">
                  <wp:posOffset>819785</wp:posOffset>
                </wp:positionV>
                <wp:extent cx="76200" cy="317500"/>
                <wp:effectExtent l="0" t="0" r="0" b="6350"/>
                <wp:wrapNone/>
                <wp:docPr id="801152005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17500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5F64E" id="Arrow: Down 16" o:spid="_x0000_s1026" type="#_x0000_t67" style="position:absolute;margin-left:235.5pt;margin-top:64.55pt;width:6pt;height: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" adj="19008" fillcolor="#4f81bd [3204]" stroked="f"/>
            </w:pict>
          </mc:Fallback>
        </mc:AlternateContent>
      </w:r>
      <w:r w:rsidR="00C56BE4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09E819A" wp14:editId="356BEF59">
                <wp:simplePos x="0" y="0"/>
                <wp:positionH relativeFrom="column">
                  <wp:posOffset>2533650</wp:posOffset>
                </wp:positionH>
                <wp:positionV relativeFrom="paragraph">
                  <wp:posOffset>286385</wp:posOffset>
                </wp:positionV>
                <wp:extent cx="1041400" cy="539750"/>
                <wp:effectExtent l="0" t="0" r="25400" b="12700"/>
                <wp:wrapNone/>
                <wp:docPr id="1439421527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7CDEE" w14:textId="77777777" w:rsidR="00C56BE4" w:rsidRPr="00771BDD" w:rsidRDefault="00C56BE4" w:rsidP="00C56B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1BD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else:</w:t>
                            </w:r>
                          </w:p>
                          <w:p w14:paraId="6719B8BD" w14:textId="77777777" w:rsidR="00C56BE4" w:rsidRPr="00771BDD" w:rsidRDefault="00C56BE4" w:rsidP="00C56B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1BD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attempts += 1 </w:t>
                            </w:r>
                          </w:p>
                          <w:p w14:paraId="4612396E" w14:textId="6ADC2A55" w:rsidR="00C56BE4" w:rsidRPr="00771BDD" w:rsidRDefault="00C56BE4" w:rsidP="00C56B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E819A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33" type="#_x0000_t109" style="position:absolute;margin-left:199.5pt;margin-top:22.55pt;width:82pt;height:42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" fillcolor="white [3201]" strokecolor="black [3200]" strokeweight="2pt">
                <v:textbox>
                  <w:txbxContent>
                    <w:p w14:paraId="7517CDEE" w14:textId="77777777" w:rsidR="00C56BE4" w:rsidRPr="00771BDD" w:rsidRDefault="00C56BE4" w:rsidP="00C56BE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71BD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else:</w:t>
                      </w:r>
                    </w:p>
                    <w:p w14:paraId="6719B8BD" w14:textId="77777777" w:rsidR="00C56BE4" w:rsidRPr="00771BDD" w:rsidRDefault="00C56BE4" w:rsidP="00C56BE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71BD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attempts += 1 </w:t>
                      </w:r>
                    </w:p>
                    <w:p w14:paraId="4612396E" w14:textId="6ADC2A55" w:rsidR="00C56BE4" w:rsidRPr="00771BDD" w:rsidRDefault="00C56BE4" w:rsidP="00C56BE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5127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9EC6EBC" wp14:editId="2DE16E0E">
                <wp:simplePos x="0" y="0"/>
                <wp:positionH relativeFrom="column">
                  <wp:posOffset>-628650</wp:posOffset>
                </wp:positionH>
                <wp:positionV relativeFrom="paragraph">
                  <wp:posOffset>292735</wp:posOffset>
                </wp:positionV>
                <wp:extent cx="2070100" cy="977900"/>
                <wp:effectExtent l="0" t="0" r="25400" b="12700"/>
                <wp:wrapNone/>
                <wp:docPr id="1202948811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977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BB6B" w14:textId="37C0DB20" w:rsidR="00C56BE4" w:rsidRDefault="00C56BE4" w:rsidP="00C56B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6B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if username == "</w:t>
                            </w:r>
                            <w:r w:rsidR="004757A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manish22</w:t>
                            </w:r>
                            <w:r w:rsidRPr="00C56B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" and password == "</w:t>
                            </w:r>
                            <w:r w:rsidR="004757A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@Manish</w:t>
                            </w:r>
                            <w:r w:rsidRPr="00C56B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123":</w:t>
                            </w:r>
                          </w:p>
                          <w:p w14:paraId="7AE7CBF3" w14:textId="77777777" w:rsidR="00C56BE4" w:rsidRDefault="00C56BE4" w:rsidP="00C56B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C56B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C56B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"Login Successful")</w:t>
                            </w:r>
                          </w:p>
                          <w:p w14:paraId="25CBEDCF" w14:textId="13CA709A" w:rsidR="00C56BE4" w:rsidRPr="00C56BE4" w:rsidRDefault="00C56BE4" w:rsidP="00C56B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6EBC" id="Flowchart: Process 14" o:spid="_x0000_s1034" type="#_x0000_t109" style="position:absolute;margin-left:-49.5pt;margin-top:23.05pt;width:163pt;height:77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" fillcolor="white [3201]" strokecolor="black [3200]" strokeweight="2pt">
                <v:textbox>
                  <w:txbxContent>
                    <w:p w14:paraId="1E23BB6B" w14:textId="37C0DB20" w:rsidR="00C56BE4" w:rsidRDefault="00C56BE4" w:rsidP="00C56BE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56B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if username == "</w:t>
                      </w:r>
                      <w:r w:rsidR="004757A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manish22</w:t>
                      </w:r>
                      <w:r w:rsidRPr="00C56B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" and password == "</w:t>
                      </w:r>
                      <w:r w:rsidR="004757A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@Manish</w:t>
                      </w:r>
                      <w:r w:rsidRPr="00C56B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123":</w:t>
                      </w:r>
                    </w:p>
                    <w:p w14:paraId="7AE7CBF3" w14:textId="77777777" w:rsidR="00C56BE4" w:rsidRDefault="00C56BE4" w:rsidP="00C56BE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C56B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C56B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"Login Successful")</w:t>
                      </w:r>
                    </w:p>
                    <w:p w14:paraId="25CBEDCF" w14:textId="13CA709A" w:rsidR="00C56BE4" w:rsidRPr="00C56BE4" w:rsidRDefault="00C56BE4" w:rsidP="00C56BE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  break</w:t>
                      </w:r>
                    </w:p>
                  </w:txbxContent>
                </v:textbox>
              </v:shape>
            </w:pict>
          </mc:Fallback>
        </mc:AlternateContent>
      </w:r>
      <w:r w:rsidR="001A6684">
        <w:t xml:space="preserve">                                                                                                      Increment Attempts</w:t>
      </w:r>
    </w:p>
    <w:p w14:paraId="614C6689" w14:textId="77777777" w:rsidR="00751A33" w:rsidRPr="00751A33" w:rsidRDefault="00751A33" w:rsidP="00751A33"/>
    <w:p w14:paraId="28F8150A" w14:textId="77777777" w:rsidR="00751A33" w:rsidRPr="00751A33" w:rsidRDefault="00751A33" w:rsidP="00751A33"/>
    <w:p w14:paraId="0A680D14" w14:textId="77777777" w:rsidR="00751A33" w:rsidRPr="00751A33" w:rsidRDefault="00751A33" w:rsidP="00751A33"/>
    <w:p w14:paraId="73271A1E" w14:textId="2286061E" w:rsidR="00751A33" w:rsidRPr="00751A33" w:rsidRDefault="00751A33" w:rsidP="00751A33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F3A561" wp14:editId="2875A944">
                <wp:simplePos x="0" y="0"/>
                <wp:positionH relativeFrom="column">
                  <wp:posOffset>139700</wp:posOffset>
                </wp:positionH>
                <wp:positionV relativeFrom="paragraph">
                  <wp:posOffset>24130</wp:posOffset>
                </wp:positionV>
                <wp:extent cx="1162050" cy="3441700"/>
                <wp:effectExtent l="57150" t="19050" r="76200" b="101600"/>
                <wp:wrapNone/>
                <wp:docPr id="118180371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344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C0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1pt;margin-top:1.9pt;width:91.5pt;height:27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50BFCB6" w14:textId="3BD6F96D" w:rsidR="00751A33" w:rsidRPr="00751A33" w:rsidRDefault="007C28E1" w:rsidP="00751A33">
      <w:r>
        <w:t>Step 5:</w:t>
      </w:r>
    </w:p>
    <w:p w14:paraId="6ED6DE90" w14:textId="5AC73CDE" w:rsidR="00751A33" w:rsidRDefault="00751A33" w:rsidP="00751A33"/>
    <w:p w14:paraId="63458B7E" w14:textId="09B7D232" w:rsidR="00751A33" w:rsidRPr="00751A33" w:rsidRDefault="00B87D22" w:rsidP="00751A33">
      <w:pPr>
        <w:tabs>
          <w:tab w:val="left" w:pos="1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DA9BD5" wp14:editId="02EDBF76">
                <wp:simplePos x="0" y="0"/>
                <wp:positionH relativeFrom="column">
                  <wp:posOffset>1619250</wp:posOffset>
                </wp:positionH>
                <wp:positionV relativeFrom="paragraph">
                  <wp:posOffset>1484630</wp:posOffset>
                </wp:positionV>
                <wp:extent cx="2641600" cy="1028700"/>
                <wp:effectExtent l="57150" t="38100" r="63500" b="95250"/>
                <wp:wrapNone/>
                <wp:docPr id="14176765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1600" cy="10287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A0131" id="Straight Arrow Connector 26" o:spid="_x0000_s1026" type="#_x0000_t32" style="position:absolute;margin-left:127.5pt;margin-top:116.9pt;width:208pt;height:81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" strokecolor="#4f81b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5DFA22" wp14:editId="6C078A8C">
                <wp:simplePos x="0" y="0"/>
                <wp:positionH relativeFrom="column">
                  <wp:posOffset>3543300</wp:posOffset>
                </wp:positionH>
                <wp:positionV relativeFrom="paragraph">
                  <wp:posOffset>688975</wp:posOffset>
                </wp:positionV>
                <wp:extent cx="1543050" cy="736600"/>
                <wp:effectExtent l="0" t="0" r="19050" b="25400"/>
                <wp:wrapNone/>
                <wp:docPr id="1823724577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36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F13B1" w14:textId="2AE8DE38" w:rsidR="001A6684" w:rsidRPr="001A6684" w:rsidRDefault="007C28E1" w:rsidP="001A66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el</w:t>
                            </w:r>
                            <w:r w:rsidR="00FA1BB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="00FA1BB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A6684" w:rsidRPr="001A668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attempts &gt;= 3:</w:t>
                            </w:r>
                          </w:p>
                          <w:p w14:paraId="52633635" w14:textId="77777777" w:rsidR="001A6684" w:rsidRPr="001A6684" w:rsidRDefault="001A6684" w:rsidP="001A66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A668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1A668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1A668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"Account Locked")</w:t>
                            </w:r>
                          </w:p>
                          <w:p w14:paraId="031394B9" w14:textId="43235EFA" w:rsidR="001A6684" w:rsidRPr="001A6684" w:rsidRDefault="001A6684" w:rsidP="001A66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A668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DFA22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35" type="#_x0000_t109" style="position:absolute;margin-left:279pt;margin-top:54.25pt;width:121.5pt;height:5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" fillcolor="white [3201]" strokecolor="black [3200]" strokeweight="2pt">
                <v:textbox>
                  <w:txbxContent>
                    <w:p w14:paraId="19BF13B1" w14:textId="2AE8DE38" w:rsidR="001A6684" w:rsidRPr="001A6684" w:rsidRDefault="007C28E1" w:rsidP="001A668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el</w:t>
                      </w:r>
                      <w:r w:rsidR="00FA1BB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="00FA1BB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1A6684" w:rsidRPr="001A668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attempts &gt;= 3:</w:t>
                      </w:r>
                    </w:p>
                    <w:p w14:paraId="52633635" w14:textId="77777777" w:rsidR="001A6684" w:rsidRPr="001A6684" w:rsidRDefault="001A6684" w:rsidP="001A668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1A668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1A668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1A668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"Account Locked")</w:t>
                      </w:r>
                    </w:p>
                    <w:p w14:paraId="031394B9" w14:textId="43235EFA" w:rsidR="001A6684" w:rsidRPr="001A6684" w:rsidRDefault="001A6684" w:rsidP="001A668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1A668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   break</w:t>
                      </w:r>
                    </w:p>
                  </w:txbxContent>
                </v:textbox>
              </v:shape>
            </w:pict>
          </mc:Fallback>
        </mc:AlternateContent>
      </w:r>
      <w:r w:rsidR="00751A3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41B355" wp14:editId="4EA55196">
                <wp:simplePos x="0" y="0"/>
                <wp:positionH relativeFrom="column">
                  <wp:posOffset>1060450</wp:posOffset>
                </wp:positionH>
                <wp:positionV relativeFrom="paragraph">
                  <wp:posOffset>688975</wp:posOffset>
                </wp:positionV>
                <wp:extent cx="1314450" cy="501650"/>
                <wp:effectExtent l="0" t="0" r="19050" b="12700"/>
                <wp:wrapNone/>
                <wp:docPr id="984205518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01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40EC4" w14:textId="77777777" w:rsidR="004D4F73" w:rsidRPr="004D4F73" w:rsidRDefault="004D4F73" w:rsidP="004D4F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D4F7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if attempts &lt; 3:</w:t>
                            </w:r>
                          </w:p>
                          <w:p w14:paraId="2901193E" w14:textId="459E9459" w:rsidR="004D4F73" w:rsidRPr="004D4F73" w:rsidRDefault="004D4F73" w:rsidP="004D4F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D4F7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continue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1B355" id="Flowchart: Process 21" o:spid="_x0000_s1036" type="#_x0000_t109" style="position:absolute;margin-left:83.5pt;margin-top:54.25pt;width:103.5pt;height:3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" fillcolor="white [3201]" strokecolor="black [3200]" strokeweight="2pt">
                <v:textbox>
                  <w:txbxContent>
                    <w:p w14:paraId="5FB40EC4" w14:textId="77777777" w:rsidR="004D4F73" w:rsidRPr="004D4F73" w:rsidRDefault="004D4F73" w:rsidP="004D4F7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4D4F73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if attempts &lt; 3:</w:t>
                      </w:r>
                    </w:p>
                    <w:p w14:paraId="2901193E" w14:textId="459E9459" w:rsidR="004D4F73" w:rsidRPr="004D4F73" w:rsidRDefault="004D4F73" w:rsidP="004D4F7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4D4F73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   continue  </w:t>
                      </w:r>
                    </w:p>
                  </w:txbxContent>
                </v:textbox>
              </v:shape>
            </w:pict>
          </mc:Fallback>
        </mc:AlternateContent>
      </w:r>
      <w:r w:rsidR="00751A3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92E78C" wp14:editId="4A66105B">
                <wp:simplePos x="0" y="0"/>
                <wp:positionH relativeFrom="column">
                  <wp:posOffset>977900</wp:posOffset>
                </wp:positionH>
                <wp:positionV relativeFrom="paragraph">
                  <wp:posOffset>2538730</wp:posOffset>
                </wp:positionV>
                <wp:extent cx="914400" cy="304800"/>
                <wp:effectExtent l="0" t="0" r="19050" b="19050"/>
                <wp:wrapNone/>
                <wp:docPr id="859456373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D2F72" w14:textId="3025A0A4" w:rsidR="00751A33" w:rsidRPr="00751A33" w:rsidRDefault="00751A33" w:rsidP="00751A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751A3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I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2E78C" id="Oval 24" o:spid="_x0000_s1037" style="position:absolute;margin-left:77pt;margin-top:199.9pt;width:1in;height:2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" fillcolor="white [3201]" strokecolor="black [3200]" strokeweight="2pt">
                <v:textbox>
                  <w:txbxContent>
                    <w:p w14:paraId="213D2F72" w14:textId="3025A0A4" w:rsidR="00751A33" w:rsidRPr="00751A33" w:rsidRDefault="00751A33" w:rsidP="00751A3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IN"/>
                        </w:rPr>
                      </w:pPr>
                      <w:r w:rsidRPr="00751A33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I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</w:t>
      </w:r>
      <w:r w:rsidR="00751A33">
        <w:t>Yes</w:t>
      </w:r>
      <w:r>
        <w:t xml:space="preserve">       </w:t>
      </w:r>
      <w:r w:rsidR="00751A33">
        <w:tab/>
      </w:r>
      <w:r>
        <w:t xml:space="preserve">                           No</w:t>
      </w:r>
    </w:p>
    <w:p w14:paraId="56E0AEA9" w14:textId="412BAF9A" w:rsidR="005568A1" w:rsidRDefault="005568A1"/>
    <w:p w14:paraId="532A0E6C" w14:textId="77777777" w:rsidR="007C28E1" w:rsidRPr="007C28E1" w:rsidRDefault="007C28E1" w:rsidP="007C28E1"/>
    <w:p w14:paraId="70A9C79E" w14:textId="77777777" w:rsidR="007C28E1" w:rsidRPr="007C28E1" w:rsidRDefault="007C28E1" w:rsidP="007C28E1"/>
    <w:p w14:paraId="2DC1F01D" w14:textId="77777777" w:rsidR="007C28E1" w:rsidRDefault="007C28E1" w:rsidP="007C28E1"/>
    <w:p w14:paraId="05D56710" w14:textId="77777777" w:rsidR="007C28E1" w:rsidRDefault="007C28E1" w:rsidP="007C28E1"/>
    <w:p w14:paraId="258FD754" w14:textId="77777777" w:rsidR="007C28E1" w:rsidRDefault="007C28E1" w:rsidP="007C28E1"/>
    <w:p w14:paraId="4E2DC712" w14:textId="77777777" w:rsidR="007C28E1" w:rsidRDefault="007C28E1" w:rsidP="007C28E1"/>
    <w:p w14:paraId="257E999D" w14:textId="1A446D9C" w:rsidR="007C28E1" w:rsidRPr="007C28E1" w:rsidRDefault="007C28E1" w:rsidP="007C28E1">
      <w:r>
        <w:t>Step 6:</w:t>
      </w:r>
    </w:p>
    <w:sectPr w:rsidR="007C28E1" w:rsidRPr="007C28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944999">
    <w:abstractNumId w:val="8"/>
  </w:num>
  <w:num w:numId="2" w16cid:durableId="1246764363">
    <w:abstractNumId w:val="6"/>
  </w:num>
  <w:num w:numId="3" w16cid:durableId="1498301333">
    <w:abstractNumId w:val="5"/>
  </w:num>
  <w:num w:numId="4" w16cid:durableId="2075663692">
    <w:abstractNumId w:val="4"/>
  </w:num>
  <w:num w:numId="5" w16cid:durableId="160659832">
    <w:abstractNumId w:val="7"/>
  </w:num>
  <w:num w:numId="6" w16cid:durableId="1977178792">
    <w:abstractNumId w:val="3"/>
  </w:num>
  <w:num w:numId="7" w16cid:durableId="1411778194">
    <w:abstractNumId w:val="2"/>
  </w:num>
  <w:num w:numId="8" w16cid:durableId="421338034">
    <w:abstractNumId w:val="1"/>
  </w:num>
  <w:num w:numId="9" w16cid:durableId="34544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6684"/>
    <w:rsid w:val="0029639D"/>
    <w:rsid w:val="002A5A50"/>
    <w:rsid w:val="002E77F4"/>
    <w:rsid w:val="00326F90"/>
    <w:rsid w:val="00384DCE"/>
    <w:rsid w:val="00397441"/>
    <w:rsid w:val="004250FD"/>
    <w:rsid w:val="004757A9"/>
    <w:rsid w:val="004D4F73"/>
    <w:rsid w:val="005568A1"/>
    <w:rsid w:val="006E07B3"/>
    <w:rsid w:val="00725127"/>
    <w:rsid w:val="00751A33"/>
    <w:rsid w:val="00771BDD"/>
    <w:rsid w:val="007C28E1"/>
    <w:rsid w:val="00886FDD"/>
    <w:rsid w:val="00AA1D8D"/>
    <w:rsid w:val="00B26B47"/>
    <w:rsid w:val="00B47730"/>
    <w:rsid w:val="00B87D22"/>
    <w:rsid w:val="00C56BE4"/>
    <w:rsid w:val="00CB0664"/>
    <w:rsid w:val="00DC27ED"/>
    <w:rsid w:val="00ED51F2"/>
    <w:rsid w:val="00FA1B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DF8CD"/>
  <w14:defaultImageDpi w14:val="300"/>
  <w15:docId w15:val="{9B47EA43-EF9B-4885-9184-6FC33EA0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Manish Singh</cp:lastModifiedBy>
  <cp:revision>3</cp:revision>
  <dcterms:created xsi:type="dcterms:W3CDTF">2024-11-21T01:27:00Z</dcterms:created>
  <dcterms:modified xsi:type="dcterms:W3CDTF">2024-11-21T05:10:00Z</dcterms:modified>
  <cp:category/>
</cp:coreProperties>
</file>